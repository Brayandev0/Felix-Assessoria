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AD9A" w14:textId="77777777" w:rsidR="009C46EF" w:rsidRDefault="0025391F">
      <w:pPr>
        <w:pStyle w:val="Ttulo1"/>
      </w:pPr>
      <w:r>
        <w:t>Comandos SQL – Sistema de Biblioteca</w:t>
      </w:r>
    </w:p>
    <w:p w14:paraId="6EF1C236" w14:textId="77777777" w:rsidR="009C46EF" w:rsidRDefault="0025391F">
      <w:r>
        <w:t>Aluno: Eduardo Rezende</w:t>
      </w:r>
    </w:p>
    <w:p w14:paraId="4BB48694" w14:textId="77777777" w:rsidR="009C46EF" w:rsidRDefault="0025391F">
      <w:r>
        <w:t>Data: 28/04/2025</w:t>
      </w:r>
    </w:p>
    <w:p w14:paraId="679BCA6F" w14:textId="77777777" w:rsidR="009C46EF" w:rsidRDefault="0025391F">
      <w:pPr>
        <w:pStyle w:val="Ttulo2"/>
      </w:pPr>
      <w:r>
        <w:t>1. Criação de Tabelas (CREATE)</w:t>
      </w:r>
    </w:p>
    <w:p w14:paraId="5EB1E907" w14:textId="77777777" w:rsidR="009C46EF" w:rsidRDefault="0025391F">
      <w:r>
        <w:br/>
      </w:r>
      <w:r>
        <w:t>CREATE DATABASE BibliotecaDB;</w:t>
      </w:r>
      <w:r>
        <w:br/>
        <w:t>USE BibliotecaDB;</w:t>
      </w:r>
      <w:r>
        <w:br/>
      </w:r>
      <w:r>
        <w:br/>
        <w:t>CREATE TABLE Usuarios (</w:t>
      </w:r>
      <w:r>
        <w:br/>
      </w:r>
      <w:r>
        <w:t xml:space="preserve">    id_usuario INT PRIMARY KEY AUTO_INCREMENT,</w:t>
      </w:r>
      <w:r>
        <w:br/>
        <w:t xml:space="preserve">    nome VARCHAR(100),</w:t>
      </w:r>
      <w:r>
        <w:br/>
        <w:t xml:space="preserve">    email VARCHAR(100),</w:t>
      </w:r>
      <w:r>
        <w:br/>
        <w:t xml:space="preserve">    telefone VARCHAR(20)</w:t>
      </w:r>
      <w:r>
        <w:br/>
        <w:t>);</w:t>
      </w:r>
      <w:r>
        <w:br/>
      </w:r>
      <w:r>
        <w:br/>
        <w:t>CREATE TABLE Livros (</w:t>
      </w:r>
      <w:r>
        <w:br/>
        <w:t xml:space="preserve">    id_livro INT PRIMARY KEY AUTO_INCREMENT,</w:t>
      </w:r>
      <w:r>
        <w:br/>
        <w:t xml:space="preserve">    titulo VARCHAR(100),</w:t>
      </w:r>
      <w:r>
        <w:br/>
        <w:t xml:space="preserve">    autor VARCHAR(100),</w:t>
      </w:r>
      <w:r>
        <w:br/>
        <w:t xml:space="preserve">    ano_publicaca</w:t>
      </w:r>
      <w:r>
        <w:t>o INT,</w:t>
      </w:r>
      <w:r>
        <w:br/>
        <w:t xml:space="preserve">    genero VARCHAR(50)</w:t>
      </w:r>
      <w:r>
        <w:br/>
        <w:t>);</w:t>
      </w:r>
      <w:r>
        <w:br/>
      </w:r>
      <w:r>
        <w:br/>
        <w:t>CREATE TABLE Emprestimos (</w:t>
      </w:r>
      <w:r>
        <w:br/>
        <w:t xml:space="preserve">    id_emprestimo INT PRIMARY KEY AUTO_INCREMENT,</w:t>
      </w:r>
      <w:r>
        <w:br/>
        <w:t xml:space="preserve">    id_usuario INT,</w:t>
      </w:r>
      <w:r>
        <w:br/>
        <w:t xml:space="preserve">    id_livro INT,</w:t>
      </w:r>
      <w:r>
        <w:br/>
        <w:t xml:space="preserve">    data_emprestimo DATE,</w:t>
      </w:r>
      <w:r>
        <w:br/>
        <w:t xml:space="preserve">    data_devolucao DATE,</w:t>
      </w:r>
      <w:r>
        <w:br/>
        <w:t xml:space="preserve">    FOREIGN KEY (id_usuario) REFERENCES Usuarios(id_usua</w:t>
      </w:r>
      <w:r>
        <w:t>rio),</w:t>
      </w:r>
      <w:r>
        <w:br/>
        <w:t xml:space="preserve">    FOREIGN KEY (id_livro) REFERENCES Livros(id_livro)</w:t>
      </w:r>
      <w:r>
        <w:br/>
        <w:t>);</w:t>
      </w:r>
      <w:r>
        <w:br/>
      </w:r>
    </w:p>
    <w:p w14:paraId="6A45902D" w14:textId="77777777" w:rsidR="0025391F" w:rsidRDefault="0025391F"/>
    <w:p w14:paraId="09B8F800" w14:textId="77777777" w:rsidR="0025391F" w:rsidRDefault="0025391F"/>
    <w:p w14:paraId="180ECFD3" w14:textId="77777777" w:rsidR="009C46EF" w:rsidRDefault="0025391F">
      <w:pPr>
        <w:pStyle w:val="Ttulo2"/>
      </w:pPr>
      <w:r>
        <w:lastRenderedPageBreak/>
        <w:t>2. Exemplos de Manipulação de Dados</w:t>
      </w:r>
    </w:p>
    <w:p w14:paraId="0B47917F" w14:textId="77777777" w:rsidR="009C46EF" w:rsidRDefault="0025391F">
      <w:pPr>
        <w:pStyle w:val="Ttulo3"/>
      </w:pPr>
      <w:r>
        <w:t>CREATE (Criar um banco de dados)</w:t>
      </w:r>
    </w:p>
    <w:p w14:paraId="53A55F52" w14:textId="77777777" w:rsidR="009C46EF" w:rsidRDefault="0025391F">
      <w:r>
        <w:t>CREATE DATABASE BibliotecaDB;</w:t>
      </w:r>
    </w:p>
    <w:p w14:paraId="0A46B0BF" w14:textId="77777777" w:rsidR="009C46EF" w:rsidRDefault="0025391F">
      <w:pPr>
        <w:pStyle w:val="Ttulo3"/>
      </w:pPr>
      <w:r>
        <w:t>USE (Selecionar o banco de dados)</w:t>
      </w:r>
    </w:p>
    <w:p w14:paraId="54F74EB3" w14:textId="77777777" w:rsidR="009C46EF" w:rsidRDefault="0025391F">
      <w:r>
        <w:t>USE BibliotecaDB;</w:t>
      </w:r>
    </w:p>
    <w:p w14:paraId="2E931586" w14:textId="77777777" w:rsidR="009C46EF" w:rsidRDefault="0025391F">
      <w:pPr>
        <w:pStyle w:val="Ttulo3"/>
      </w:pPr>
      <w:r>
        <w:t>DROP (Excluir uma tabela)</w:t>
      </w:r>
    </w:p>
    <w:p w14:paraId="5BAD901E" w14:textId="77777777" w:rsidR="009C46EF" w:rsidRDefault="0025391F">
      <w:r>
        <w:t xml:space="preserve">DROP TABLE IF </w:t>
      </w:r>
      <w:r>
        <w:t>EXISTS Funcionarios;</w:t>
      </w:r>
    </w:p>
    <w:p w14:paraId="2C7EB1F5" w14:textId="77777777" w:rsidR="009C46EF" w:rsidRDefault="0025391F">
      <w:pPr>
        <w:pStyle w:val="Ttulo3"/>
      </w:pPr>
      <w:r>
        <w:t>INSERT (Inserir dados)</w:t>
      </w:r>
    </w:p>
    <w:p w14:paraId="137DBC6E" w14:textId="77777777" w:rsidR="009C46EF" w:rsidRDefault="0025391F">
      <w:r>
        <w:br/>
        <w:t>INSERT INTO Usuarios (nome, email, telefone)</w:t>
      </w:r>
      <w:r>
        <w:br/>
        <w:t>VALUES ('João Silva', 'joao@email.com', '34999999999');</w:t>
      </w:r>
      <w:r>
        <w:br/>
      </w:r>
    </w:p>
    <w:p w14:paraId="59B272D2" w14:textId="77777777" w:rsidR="009C46EF" w:rsidRDefault="0025391F">
      <w:pPr>
        <w:pStyle w:val="Ttulo3"/>
      </w:pPr>
      <w:r>
        <w:t>SELECT (Selecionar dados)</w:t>
      </w:r>
    </w:p>
    <w:p w14:paraId="2DEBB83C" w14:textId="77777777" w:rsidR="009C46EF" w:rsidRDefault="0025391F">
      <w:r>
        <w:t>SELECT * FROM Livros;</w:t>
      </w:r>
    </w:p>
    <w:p w14:paraId="47079663" w14:textId="77777777" w:rsidR="009C46EF" w:rsidRDefault="0025391F">
      <w:pPr>
        <w:pStyle w:val="Ttulo3"/>
      </w:pPr>
      <w:r>
        <w:t>UPDATE (Atualizar dados)</w:t>
      </w:r>
    </w:p>
    <w:p w14:paraId="09211D79" w14:textId="77777777" w:rsidR="009C46EF" w:rsidRDefault="0025391F">
      <w:r>
        <w:br/>
        <w:t>UPDATE Usuarios</w:t>
      </w:r>
      <w:r>
        <w:br/>
        <w:t>SET telefone = '349</w:t>
      </w:r>
      <w:r>
        <w:t>88888888'</w:t>
      </w:r>
      <w:r>
        <w:br/>
        <w:t>WHERE id_usuario = 1;</w:t>
      </w:r>
      <w:r>
        <w:br/>
      </w:r>
    </w:p>
    <w:p w14:paraId="567465B3" w14:textId="77777777" w:rsidR="009C46EF" w:rsidRDefault="0025391F">
      <w:pPr>
        <w:pStyle w:val="Ttulo3"/>
      </w:pPr>
      <w:r>
        <w:t>DELETE (Remover dados)</w:t>
      </w:r>
    </w:p>
    <w:p w14:paraId="4A6E6D73" w14:textId="77777777" w:rsidR="009C46EF" w:rsidRDefault="0025391F">
      <w:r>
        <w:br/>
        <w:t>DELETE FROM Emprestimos</w:t>
      </w:r>
      <w:r>
        <w:br/>
        <w:t xml:space="preserve">WHERE </w:t>
      </w:r>
      <w:proofErr w:type="spellStart"/>
      <w:r>
        <w:t>id_emprestimo</w:t>
      </w:r>
      <w:proofErr w:type="spellEnd"/>
      <w:r>
        <w:t xml:space="preserve"> = 1</w:t>
      </w:r>
      <w:r>
        <w:t>;</w:t>
      </w:r>
    </w:p>
    <w:p w14:paraId="0969C46D" w14:textId="77777777" w:rsidR="0025391F" w:rsidRDefault="0025391F"/>
    <w:p w14:paraId="39A12F70" w14:textId="77777777" w:rsidR="0025391F" w:rsidRDefault="0025391F"/>
    <w:p w14:paraId="77A5AB1C" w14:textId="77777777" w:rsidR="0025391F" w:rsidRDefault="0025391F"/>
    <w:p w14:paraId="29A23FB1" w14:textId="77777777" w:rsidR="0025391F" w:rsidRDefault="0025391F"/>
    <w:p w14:paraId="50724024" w14:textId="77777777" w:rsidR="0025391F" w:rsidRDefault="0025391F"/>
    <w:p w14:paraId="4A1392EC" w14:textId="77777777" w:rsidR="0025391F" w:rsidRDefault="0025391F"/>
    <w:p w14:paraId="6BF84C83" w14:textId="77777777" w:rsidR="0025391F" w:rsidRDefault="0025391F" w:rsidP="0025391F">
      <w:pPr>
        <w:pStyle w:val="Ttulo1"/>
      </w:pPr>
      <w:r>
        <w:lastRenderedPageBreak/>
        <w:t xml:space="preserve">3. </w:t>
      </w:r>
      <w:proofErr w:type="spellStart"/>
      <w:r>
        <w:t>Perguntas</w:t>
      </w:r>
      <w:proofErr w:type="spellEnd"/>
      <w:r>
        <w:t xml:space="preserve"> </w:t>
      </w:r>
    </w:p>
    <w:p w14:paraId="2F9C2332" w14:textId="77777777" w:rsidR="0025391F" w:rsidRDefault="0025391F" w:rsidP="0025391F">
      <w:pPr>
        <w:pStyle w:val="Ttulo2"/>
      </w:pPr>
      <w:r>
        <w:t xml:space="preserve">Como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no SQL?</w:t>
      </w:r>
    </w:p>
    <w:p w14:paraId="13FEF455" w14:textId="77777777" w:rsidR="0025391F" w:rsidRDefault="0025391F" w:rsidP="0025391F">
      <w:r>
        <w:br/>
        <w:t xml:space="preserve">Para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no SQL, </w:t>
      </w:r>
      <w:proofErr w:type="spellStart"/>
      <w:r>
        <w:t>usamos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CREATE TABLE, </w:t>
      </w:r>
      <w:proofErr w:type="spellStart"/>
      <w:r>
        <w:t>seguido</w:t>
      </w:r>
      <w:proofErr w:type="spellEnd"/>
      <w:r>
        <w:t xml:space="preserve"> do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que </w:t>
      </w:r>
      <w:proofErr w:type="spellStart"/>
      <w:r>
        <w:t>ela</w:t>
      </w:r>
      <w:proofErr w:type="spellEnd"/>
      <w:r>
        <w:t xml:space="preserve"> </w:t>
      </w:r>
      <w:proofErr w:type="spellStart"/>
      <w:r>
        <w:t>conterá</w:t>
      </w:r>
      <w:proofErr w:type="spellEnd"/>
      <w:r>
        <w:t xml:space="preserve">. </w:t>
      </w:r>
      <w:r>
        <w:br/>
      </w:r>
      <w:proofErr w:type="spellStart"/>
      <w:r>
        <w:t>Cada</w:t>
      </w:r>
      <w:proofErr w:type="spellEnd"/>
      <w:r>
        <w:t xml:space="preserve"> campo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tipo</w:t>
      </w:r>
      <w:proofErr w:type="spellEnd"/>
      <w:r>
        <w:t xml:space="preserve"> de dado </w:t>
      </w:r>
      <w:proofErr w:type="spellStart"/>
      <w:r>
        <w:t>especificado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INT, VARCHAR, DATE, etc.).</w:t>
      </w:r>
      <w:r>
        <w:br/>
      </w:r>
      <w:proofErr w:type="spellStart"/>
      <w:r>
        <w:t>Exemplo</w:t>
      </w:r>
      <w:proofErr w:type="spellEnd"/>
      <w:r>
        <w:t>:</w:t>
      </w:r>
      <w:r>
        <w:br/>
        <w:t xml:space="preserve">CREATE TABLE </w:t>
      </w:r>
      <w:proofErr w:type="spellStart"/>
      <w:r>
        <w:t>Aluno</w:t>
      </w:r>
      <w:proofErr w:type="spellEnd"/>
      <w:r>
        <w:t xml:space="preserve"> (</w:t>
      </w:r>
      <w:r>
        <w:br/>
        <w:t xml:space="preserve">    </w:t>
      </w:r>
      <w:proofErr w:type="spellStart"/>
      <w:r>
        <w:t>ID_Aluno</w:t>
      </w:r>
      <w:proofErr w:type="spellEnd"/>
      <w:r>
        <w:t xml:space="preserve"> INT,</w:t>
      </w:r>
      <w:r>
        <w:br/>
        <w:t xml:space="preserve">    </w:t>
      </w:r>
      <w:proofErr w:type="spellStart"/>
      <w:r>
        <w:t>Nome_Aluno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6F01913" w14:textId="77777777" w:rsidR="0025391F" w:rsidRDefault="0025391F" w:rsidP="0025391F">
      <w:r>
        <w:t>);</w:t>
      </w:r>
      <w:r>
        <w:br/>
      </w:r>
    </w:p>
    <w:p w14:paraId="33FED095" w14:textId="77777777" w:rsidR="0025391F" w:rsidRDefault="0025391F" w:rsidP="0025391F">
      <w:pPr>
        <w:pStyle w:val="Ttulo2"/>
      </w:pPr>
      <w:r>
        <w:t xml:space="preserve">Como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>?</w:t>
      </w:r>
    </w:p>
    <w:p w14:paraId="5194C66F" w14:textId="77777777" w:rsidR="0025391F" w:rsidRDefault="0025391F" w:rsidP="0025391F">
      <w:r>
        <w:br/>
        <w:t xml:space="preserve">A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 (PRIMARY KEY) é </w:t>
      </w:r>
      <w:proofErr w:type="spellStart"/>
      <w:r>
        <w:t>usada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. </w:t>
      </w:r>
      <w:r>
        <w:br/>
      </w:r>
      <w:proofErr w:type="spellStart"/>
      <w:r>
        <w:t>Geralmente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é </w:t>
      </w:r>
      <w:proofErr w:type="spellStart"/>
      <w:r>
        <w:t>atribuída</w:t>
      </w:r>
      <w:proofErr w:type="spellEnd"/>
      <w:r>
        <w:t xml:space="preserve"> à </w:t>
      </w:r>
      <w:proofErr w:type="spellStart"/>
      <w:r>
        <w:t>coluna</w:t>
      </w:r>
      <w:proofErr w:type="spellEnd"/>
      <w:r>
        <w:t xml:space="preserve"> de ID da </w:t>
      </w:r>
      <w:proofErr w:type="spellStart"/>
      <w:r>
        <w:t>tabela</w:t>
      </w:r>
      <w:proofErr w:type="spellEnd"/>
      <w:r>
        <w:t>.</w:t>
      </w:r>
      <w:r>
        <w:br/>
      </w:r>
      <w:proofErr w:type="spellStart"/>
      <w:r>
        <w:t>Exemplo</w:t>
      </w:r>
      <w:proofErr w:type="spellEnd"/>
      <w:r>
        <w:t>:</w:t>
      </w:r>
      <w:r>
        <w:br/>
        <w:t xml:space="preserve">CREATE TABLE </w:t>
      </w:r>
      <w:proofErr w:type="spellStart"/>
      <w:r>
        <w:t>Aluno</w:t>
      </w:r>
      <w:proofErr w:type="spellEnd"/>
      <w:r>
        <w:t xml:space="preserve"> (</w:t>
      </w:r>
      <w:r>
        <w:br/>
        <w:t xml:space="preserve">    </w:t>
      </w:r>
      <w:proofErr w:type="spellStart"/>
      <w:r>
        <w:t>ID_Aluno</w:t>
      </w:r>
      <w:proofErr w:type="spellEnd"/>
      <w:r>
        <w:t xml:space="preserve"> INT PRIMARY KEY,</w:t>
      </w:r>
      <w:r>
        <w:br/>
        <w:t xml:space="preserve">    </w:t>
      </w:r>
      <w:proofErr w:type="spellStart"/>
      <w:r>
        <w:t>Nome_Aluno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>
        <w:br/>
        <w:t>);</w:t>
      </w:r>
      <w:r>
        <w:br/>
      </w:r>
    </w:p>
    <w:p w14:paraId="538D7627" w14:textId="77777777" w:rsidR="0025391F" w:rsidRDefault="0025391F" w:rsidP="0025391F">
      <w:pPr>
        <w:pStyle w:val="Ttulo2"/>
      </w:pPr>
      <w:r>
        <w:t xml:space="preserve">Como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no SQL?</w:t>
      </w:r>
    </w:p>
    <w:p w14:paraId="74FA8A3C" w14:textId="77777777" w:rsidR="0025391F" w:rsidRDefault="0025391F" w:rsidP="0025391F">
      <w:r>
        <w:br/>
        <w:t xml:space="preserve">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,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SGBD (Sistema de </w:t>
      </w:r>
      <w:proofErr w:type="spellStart"/>
      <w:r>
        <w:t>Gerenciamento</w:t>
      </w:r>
      <w:proofErr w:type="spellEnd"/>
      <w:r>
        <w:t xml:space="preserve"> de Banco de Dados) </w:t>
      </w:r>
      <w:proofErr w:type="spellStart"/>
      <w:r>
        <w:t>como</w:t>
      </w:r>
      <w:proofErr w:type="spellEnd"/>
      <w:r>
        <w:t xml:space="preserve"> MySQL, PostgreSQL, etc.</w:t>
      </w:r>
      <w:r>
        <w:br/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terminal SQL, num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MySQL Workbench,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ferramentas online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SQLFiddle</w:t>
      </w:r>
      <w:proofErr w:type="spellEnd"/>
      <w:r>
        <w:t>.</w:t>
      </w:r>
      <w:r>
        <w:br/>
      </w:r>
    </w:p>
    <w:p w14:paraId="4A96185B" w14:textId="77777777" w:rsidR="0025391F" w:rsidRDefault="0025391F" w:rsidP="0025391F">
      <w:r>
        <w:br w:type="page"/>
      </w:r>
    </w:p>
    <w:p w14:paraId="7B313EEF" w14:textId="77777777" w:rsidR="0025391F" w:rsidRDefault="0025391F" w:rsidP="0025391F">
      <w:pPr>
        <w:pStyle w:val="Ttulo1"/>
      </w:pPr>
      <w:r>
        <w:lastRenderedPageBreak/>
        <w:t xml:space="preserve">Atividade 4: </w:t>
      </w:r>
      <w:proofErr w:type="spellStart"/>
      <w:r>
        <w:t>Comandos</w:t>
      </w:r>
      <w:proofErr w:type="spellEnd"/>
      <w:r>
        <w:t xml:space="preserve"> SQL </w:t>
      </w:r>
      <w:proofErr w:type="spellStart"/>
      <w:r>
        <w:t>baseados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Mapa</w:t>
      </w:r>
      <w:proofErr w:type="spellEnd"/>
      <w:r>
        <w:t xml:space="preserve"> de Sala)</w:t>
      </w:r>
    </w:p>
    <w:p w14:paraId="2B485BE6" w14:textId="77777777" w:rsidR="0025391F" w:rsidRDefault="0025391F" w:rsidP="0025391F">
      <w:pPr>
        <w:pStyle w:val="Ttulo2"/>
      </w:pPr>
      <w:r>
        <w:t>CREATE DATABASE</w:t>
      </w:r>
      <w:bookmarkStart w:id="0" w:name="_GoBack"/>
      <w:bookmarkEnd w:id="0"/>
    </w:p>
    <w:p w14:paraId="11FA50D0" w14:textId="77777777" w:rsidR="0025391F" w:rsidRDefault="0025391F" w:rsidP="0025391F">
      <w:r>
        <w:t xml:space="preserve">CREATE DATABASE </w:t>
      </w:r>
      <w:proofErr w:type="spellStart"/>
      <w:r>
        <w:t>MapaDeSalaDB</w:t>
      </w:r>
      <w:proofErr w:type="spellEnd"/>
      <w:r>
        <w:t>;</w:t>
      </w:r>
    </w:p>
    <w:p w14:paraId="4AFAEF43" w14:textId="77777777" w:rsidR="0025391F" w:rsidRDefault="0025391F" w:rsidP="0025391F">
      <w:pPr>
        <w:pStyle w:val="Ttulo2"/>
      </w:pPr>
      <w:r>
        <w:t>USE DATABASE</w:t>
      </w:r>
    </w:p>
    <w:p w14:paraId="17B9C3EB" w14:textId="77777777" w:rsidR="0025391F" w:rsidRDefault="0025391F" w:rsidP="0025391F">
      <w:r>
        <w:t xml:space="preserve">USE </w:t>
      </w:r>
      <w:proofErr w:type="spellStart"/>
      <w:r>
        <w:t>MapaDeSalaDB</w:t>
      </w:r>
      <w:proofErr w:type="spellEnd"/>
      <w:r>
        <w:t>;</w:t>
      </w:r>
    </w:p>
    <w:p w14:paraId="4C9DDB66" w14:textId="77777777" w:rsidR="0025391F" w:rsidRDefault="0025391F" w:rsidP="0025391F">
      <w:pPr>
        <w:pStyle w:val="Ttulo2"/>
      </w:pPr>
      <w:r>
        <w:t>CREATE TABLES</w:t>
      </w:r>
    </w:p>
    <w:p w14:paraId="5EF6A767" w14:textId="77777777" w:rsidR="0025391F" w:rsidRDefault="0025391F" w:rsidP="0025391F">
      <w:r>
        <w:br/>
        <w:t>CREATE TABLE Sala (</w:t>
      </w:r>
      <w:r>
        <w:br/>
        <w:t xml:space="preserve">    </w:t>
      </w:r>
      <w:proofErr w:type="spellStart"/>
      <w:r>
        <w:t>ID_Sala</w:t>
      </w:r>
      <w:proofErr w:type="spellEnd"/>
      <w:r>
        <w:t xml:space="preserve"> INT PRIMARY KEY,</w:t>
      </w:r>
      <w:r>
        <w:br/>
        <w:t xml:space="preserve">    Andar INT,</w:t>
      </w:r>
      <w:r>
        <w:br/>
        <w:t xml:space="preserve">    </w:t>
      </w:r>
      <w:proofErr w:type="spellStart"/>
      <w:r>
        <w:t>Ocupacao</w:t>
      </w:r>
      <w:proofErr w:type="spellEnd"/>
      <w:r>
        <w:t xml:space="preserve"> VARCHAR(50),</w:t>
      </w:r>
      <w:r>
        <w:br/>
        <w:t xml:space="preserve">    </w:t>
      </w:r>
      <w:proofErr w:type="spellStart"/>
      <w:r>
        <w:t>Tipo_Sala</w:t>
      </w:r>
      <w:proofErr w:type="spellEnd"/>
      <w:r>
        <w:t xml:space="preserve"> VARCHAR(50),</w:t>
      </w:r>
      <w:r>
        <w:br/>
        <w:t xml:space="preserve">    </w:t>
      </w:r>
      <w:proofErr w:type="spellStart"/>
      <w:r>
        <w:t>Capacidade</w:t>
      </w:r>
      <w:proofErr w:type="spellEnd"/>
      <w:r>
        <w:t xml:space="preserve"> INT</w:t>
      </w:r>
      <w:r>
        <w:br/>
        <w:t>);</w:t>
      </w:r>
      <w:r>
        <w:br/>
      </w:r>
      <w:r>
        <w:br/>
        <w:t xml:space="preserve">CREATE TABLE </w:t>
      </w:r>
      <w:proofErr w:type="spellStart"/>
      <w:r>
        <w:t>Aluno</w:t>
      </w:r>
      <w:proofErr w:type="spellEnd"/>
      <w:r>
        <w:t xml:space="preserve"> (</w:t>
      </w:r>
      <w:r>
        <w:br/>
        <w:t xml:space="preserve">    </w:t>
      </w:r>
      <w:proofErr w:type="spellStart"/>
      <w:r>
        <w:t>ID_Aluno</w:t>
      </w:r>
      <w:proofErr w:type="spellEnd"/>
      <w:r>
        <w:t xml:space="preserve"> INT PRIMARY KEY,</w:t>
      </w:r>
      <w:r>
        <w:br/>
        <w:t xml:space="preserve">    </w:t>
      </w:r>
      <w:proofErr w:type="spellStart"/>
      <w:r>
        <w:t>Nome_Aluno</w:t>
      </w:r>
      <w:proofErr w:type="spellEnd"/>
      <w:r>
        <w:t xml:space="preserve"> VARCHAR(100),</w:t>
      </w:r>
      <w:r>
        <w:br/>
        <w:t xml:space="preserve">    CPF VARCHAR(14),</w:t>
      </w:r>
      <w:r>
        <w:br/>
        <w:t xml:space="preserve">    </w:t>
      </w:r>
      <w:proofErr w:type="spellStart"/>
      <w:r>
        <w:t>Data_Nascimento</w:t>
      </w:r>
      <w:proofErr w:type="spellEnd"/>
      <w:r>
        <w:t xml:space="preserve"> DATE,</w:t>
      </w:r>
      <w:r>
        <w:br/>
        <w:t xml:space="preserve">    Matricula VARCHAR(20),</w:t>
      </w:r>
      <w:r>
        <w:br/>
        <w:t xml:space="preserve">    </w:t>
      </w:r>
      <w:proofErr w:type="spellStart"/>
      <w:r>
        <w:t>ID_Sala</w:t>
      </w:r>
      <w:proofErr w:type="spellEnd"/>
      <w:r>
        <w:t xml:space="preserve"> INT,</w:t>
      </w:r>
      <w:r>
        <w:br/>
        <w:t xml:space="preserve">    FOREIGN KEY (</w:t>
      </w:r>
      <w:proofErr w:type="spellStart"/>
      <w:r>
        <w:t>ID_Sala</w:t>
      </w:r>
      <w:proofErr w:type="spellEnd"/>
      <w:r>
        <w:t>) REFERENCES Sala(</w:t>
      </w:r>
      <w:proofErr w:type="spellStart"/>
      <w:r>
        <w:t>ID_Sala</w:t>
      </w:r>
      <w:proofErr w:type="spellEnd"/>
      <w:r>
        <w:t>)</w:t>
      </w:r>
      <w:r>
        <w:br/>
        <w:t>);</w:t>
      </w:r>
      <w:r>
        <w:br/>
      </w:r>
      <w:r>
        <w:br/>
        <w:t>CREATE TABLE Professor (</w:t>
      </w:r>
      <w:r>
        <w:br/>
        <w:t xml:space="preserve">    </w:t>
      </w:r>
      <w:proofErr w:type="spellStart"/>
      <w:r>
        <w:t>ID_Professor</w:t>
      </w:r>
      <w:proofErr w:type="spellEnd"/>
      <w:r>
        <w:t xml:space="preserve"> INT PRIMARY KEY,</w:t>
      </w:r>
      <w:r>
        <w:br/>
        <w:t xml:space="preserve">    </w:t>
      </w:r>
      <w:proofErr w:type="spellStart"/>
      <w:r>
        <w:t>Nome_Professor</w:t>
      </w:r>
      <w:proofErr w:type="spellEnd"/>
      <w:r>
        <w:t xml:space="preserve"> VARCHAR(100),</w:t>
      </w:r>
      <w:r>
        <w:br/>
        <w:t xml:space="preserve">    </w:t>
      </w:r>
      <w:proofErr w:type="spellStart"/>
      <w:r>
        <w:t>Turma</w:t>
      </w:r>
      <w:proofErr w:type="spellEnd"/>
      <w:r>
        <w:t xml:space="preserve"> VARCHAR(20),</w:t>
      </w:r>
      <w:r>
        <w:br/>
        <w:t xml:space="preserve">    CPF VARCHAR(14),</w:t>
      </w:r>
      <w:r>
        <w:br/>
        <w:t xml:space="preserve">    </w:t>
      </w:r>
      <w:proofErr w:type="spellStart"/>
      <w:r>
        <w:t>ID_Sala</w:t>
      </w:r>
      <w:proofErr w:type="spellEnd"/>
      <w:r>
        <w:t xml:space="preserve"> INT,</w:t>
      </w:r>
      <w:r>
        <w:br/>
        <w:t xml:space="preserve">    FOREIGN KEY (</w:t>
      </w:r>
      <w:proofErr w:type="spellStart"/>
      <w:r>
        <w:t>ID_Sala</w:t>
      </w:r>
      <w:proofErr w:type="spellEnd"/>
      <w:r>
        <w:t>) REFERENCES Sala(</w:t>
      </w:r>
      <w:proofErr w:type="spellStart"/>
      <w:r>
        <w:t>ID_Sala</w:t>
      </w:r>
      <w:proofErr w:type="spellEnd"/>
      <w:r>
        <w:t>)</w:t>
      </w:r>
      <w:r>
        <w:br/>
        <w:t>);</w:t>
      </w:r>
      <w:r>
        <w:br/>
      </w:r>
    </w:p>
    <w:p w14:paraId="378101F8" w14:textId="77777777" w:rsidR="0025391F" w:rsidRDefault="0025391F"/>
    <w:sectPr w:rsidR="002539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91F"/>
    <w:rsid w:val="0029639D"/>
    <w:rsid w:val="00326F90"/>
    <w:rsid w:val="009C46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B55128"/>
  <w14:defaultImageDpi w14:val="300"/>
  <w15:docId w15:val="{A9EA0E9D-B435-450F-9C12-01A37AC6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6FACE0-BEF2-414A-8446-26AB6938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461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Rezende Santos</cp:lastModifiedBy>
  <cp:revision>3</cp:revision>
  <cp:lastPrinted>2025-04-30T19:25:00Z</cp:lastPrinted>
  <dcterms:created xsi:type="dcterms:W3CDTF">2013-12-23T23:15:00Z</dcterms:created>
  <dcterms:modified xsi:type="dcterms:W3CDTF">2025-04-30T19:41:00Z</dcterms:modified>
  <cp:category/>
</cp:coreProperties>
</file>